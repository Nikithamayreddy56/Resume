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20F6" w:rsidRPr="00E13A9A" w:rsidRDefault="00000000">
      <w:pPr>
        <w:rPr>
          <w:rFonts w:ascii="Times New Roman" w:hAnsi="Times New Roman" w:cs="Times New Roman"/>
          <w:sz w:val="56"/>
          <w:szCs w:val="56"/>
        </w:rPr>
      </w:pPr>
      <w:r w:rsidRPr="00E13A9A">
        <w:rPr>
          <w:rFonts w:ascii="Times New Roman" w:hAnsi="Times New Roman" w:cs="Times New Roman"/>
          <w:b/>
          <w:sz w:val="56"/>
          <w:szCs w:val="56"/>
        </w:rPr>
        <w:t>NIKITHA MAYREDDY</w:t>
      </w:r>
    </w:p>
    <w:p w:rsidR="00E042CB" w:rsidRPr="00E13A9A" w:rsidRDefault="00000000">
      <w:pPr>
        <w:rPr>
          <w:rFonts w:ascii="Times New Roman" w:hAnsi="Times New Roman" w:cs="Times New Roman"/>
        </w:rPr>
      </w:pPr>
      <w:r w:rsidRPr="00E13A9A">
        <w:rPr>
          <w:rFonts w:ascii="Times New Roman" w:hAnsi="Times New Roman" w:cs="Times New Roman"/>
        </w:rPr>
        <w:t>M</w:t>
      </w:r>
      <w:r w:rsidR="008D6503" w:rsidRPr="00E13A9A">
        <w:rPr>
          <w:rFonts w:ascii="Times New Roman" w:hAnsi="Times New Roman" w:cs="Times New Roman"/>
        </w:rPr>
        <w:t>ilwaukee</w:t>
      </w:r>
      <w:r w:rsidRPr="00E13A9A">
        <w:rPr>
          <w:rFonts w:ascii="Times New Roman" w:hAnsi="Times New Roman" w:cs="Times New Roman"/>
        </w:rPr>
        <w:t xml:space="preserve">, WI </w:t>
      </w:r>
    </w:p>
    <w:p w:rsidR="00E042CB" w:rsidRPr="00E13A9A" w:rsidRDefault="00000000">
      <w:pPr>
        <w:rPr>
          <w:rFonts w:ascii="Times New Roman" w:hAnsi="Times New Roman" w:cs="Times New Roman"/>
        </w:rPr>
      </w:pPr>
      <w:r w:rsidRPr="00E13A9A">
        <w:rPr>
          <w:rFonts w:ascii="Times New Roman" w:hAnsi="Times New Roman" w:cs="Times New Roman"/>
        </w:rPr>
        <w:t xml:space="preserve">• 262.504.9407 </w:t>
      </w:r>
    </w:p>
    <w:p w:rsidR="00E042CB" w:rsidRPr="00E13A9A" w:rsidRDefault="00000000">
      <w:pPr>
        <w:rPr>
          <w:rFonts w:ascii="Times New Roman" w:hAnsi="Times New Roman" w:cs="Times New Roman"/>
        </w:rPr>
      </w:pPr>
      <w:r w:rsidRPr="00E13A9A">
        <w:rPr>
          <w:rFonts w:ascii="Times New Roman" w:hAnsi="Times New Roman" w:cs="Times New Roman"/>
        </w:rPr>
        <w:t xml:space="preserve">• </w:t>
      </w:r>
      <w:hyperlink r:id="rId6" w:history="1">
        <w:r w:rsidR="00AA34A1" w:rsidRPr="00E13A9A">
          <w:rPr>
            <w:rStyle w:val="Hyperlink"/>
            <w:rFonts w:ascii="Times New Roman" w:hAnsi="Times New Roman" w:cs="Times New Roman"/>
          </w:rPr>
          <w:t>nikithamayreddy56@gmail.com</w:t>
        </w:r>
      </w:hyperlink>
      <w:r w:rsidRPr="00E13A9A">
        <w:rPr>
          <w:rFonts w:ascii="Times New Roman" w:hAnsi="Times New Roman" w:cs="Times New Roman"/>
        </w:rPr>
        <w:t xml:space="preserve"> </w:t>
      </w:r>
    </w:p>
    <w:p w:rsidR="006720F6" w:rsidRDefault="00000000">
      <w:pPr>
        <w:rPr>
          <w:rFonts w:ascii="Times New Roman" w:hAnsi="Times New Roman" w:cs="Times New Roman"/>
        </w:rPr>
      </w:pPr>
      <w:r w:rsidRPr="00E13A9A">
        <w:rPr>
          <w:rFonts w:ascii="Times New Roman" w:hAnsi="Times New Roman" w:cs="Times New Roman"/>
        </w:rPr>
        <w:t xml:space="preserve">• LinkedIn: </w:t>
      </w:r>
      <w:hyperlink r:id="rId7" w:history="1">
        <w:r w:rsidR="00EB4D8F" w:rsidRPr="002470CF">
          <w:rPr>
            <w:rStyle w:val="Hyperlink"/>
            <w:rFonts w:ascii="Times New Roman" w:hAnsi="Times New Roman" w:cs="Times New Roman"/>
          </w:rPr>
          <w:t>www.linkedin.com/in/nikitha-mayreddy-b80055356</w:t>
        </w:r>
      </w:hyperlink>
    </w:p>
    <w:p w:rsidR="008A2B42" w:rsidRDefault="00EB4D8F">
      <w:pPr>
        <w:rPr>
          <w:rFonts w:ascii="Times New Roman" w:hAnsi="Times New Roman" w:cs="Times New Roman"/>
        </w:rPr>
      </w:pPr>
      <w:r w:rsidRPr="00E13A9A">
        <w:rPr>
          <w:rFonts w:ascii="Times New Roman" w:hAnsi="Times New Roman" w:cs="Times New Roman"/>
        </w:rPr>
        <w:t>•</w:t>
      </w:r>
      <w:r>
        <w:rPr>
          <w:rFonts w:ascii="Times New Roman" w:hAnsi="Times New Roman" w:cs="Times New Roman"/>
        </w:rPr>
        <w:t xml:space="preserve"> GitHub: </w:t>
      </w:r>
      <w:hyperlink r:id="rId8" w:history="1">
        <w:r w:rsidR="008A2B42" w:rsidRPr="00046F8B">
          <w:rPr>
            <w:rStyle w:val="Hyperlink"/>
            <w:rFonts w:ascii="Times New Roman" w:hAnsi="Times New Roman" w:cs="Times New Roman"/>
          </w:rPr>
          <w:t>https://nikithamayreddy56.github.io/Portfolio/</w:t>
        </w:r>
      </w:hyperlink>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PROFESSIONAL SUMMARY</w:t>
      </w:r>
    </w:p>
    <w:p w:rsidR="00E45029" w:rsidRPr="00E13A9A" w:rsidRDefault="00E45029">
      <w:pPr>
        <w:rPr>
          <w:rFonts w:ascii="Times New Roman" w:hAnsi="Times New Roman" w:cs="Times New Roman"/>
          <w:bCs/>
          <w:color w:val="000000" w:themeColor="text1"/>
        </w:rPr>
      </w:pPr>
      <w:r w:rsidRPr="00E13A9A">
        <w:rPr>
          <w:rFonts w:ascii="Times New Roman" w:hAnsi="Times New Roman" w:cs="Times New Roman"/>
          <w:bCs/>
          <w:color w:val="000000" w:themeColor="text1"/>
        </w:rPr>
        <w:t xml:space="preserve">Detail-oriented .NET Developer with over </w:t>
      </w:r>
      <w:r w:rsidRPr="00E13A9A">
        <w:rPr>
          <w:rFonts w:ascii="Times New Roman" w:hAnsi="Times New Roman" w:cs="Times New Roman"/>
          <w:b/>
          <w:bCs/>
          <w:color w:val="000000" w:themeColor="text1"/>
        </w:rPr>
        <w:t>5</w:t>
      </w:r>
      <w:r w:rsidR="000B2ABB">
        <w:rPr>
          <w:rFonts w:ascii="Times New Roman" w:hAnsi="Times New Roman" w:cs="Times New Roman"/>
          <w:b/>
          <w:bCs/>
          <w:color w:val="000000" w:themeColor="text1"/>
        </w:rPr>
        <w:t>+</w:t>
      </w:r>
      <w:r w:rsidRPr="00E13A9A">
        <w:rPr>
          <w:rFonts w:ascii="Times New Roman" w:hAnsi="Times New Roman" w:cs="Times New Roman"/>
          <w:b/>
          <w:bCs/>
          <w:color w:val="000000" w:themeColor="text1"/>
        </w:rPr>
        <w:t xml:space="preserve"> years of practical experience</w:t>
      </w:r>
      <w:r w:rsidRPr="00E13A9A">
        <w:rPr>
          <w:rFonts w:ascii="Times New Roman" w:hAnsi="Times New Roman" w:cs="Times New Roman"/>
          <w:bCs/>
          <w:color w:val="000000" w:themeColor="text1"/>
        </w:rPr>
        <w:t xml:space="preserve"> in designing, developing, and deploying scalable applications using C# and .NET technologies. Experience spans professional employment, freelance projects, and academic initiatives, with strong skills in API development, authentication, database design, and clean coding practices. Passionate about continuous learning and delivering high-quality software solutions.</w:t>
      </w:r>
    </w:p>
    <w:p w:rsidR="00E45029" w:rsidRPr="00E13A9A" w:rsidRDefault="00000000" w:rsidP="00E45029">
      <w:pPr>
        <w:rPr>
          <w:rFonts w:ascii="Times New Roman" w:hAnsi="Times New Roman" w:cs="Times New Roman"/>
          <w:b/>
          <w:color w:val="1F497D"/>
          <w:sz w:val="24"/>
        </w:rPr>
      </w:pPr>
      <w:r w:rsidRPr="00E13A9A">
        <w:rPr>
          <w:rFonts w:ascii="Times New Roman" w:hAnsi="Times New Roman" w:cs="Times New Roman"/>
          <w:b/>
          <w:color w:val="1F497D"/>
          <w:sz w:val="24"/>
        </w:rPr>
        <w:t>TECHNICAL SKILLS</w:t>
      </w:r>
    </w:p>
    <w:p w:rsidR="006720F6" w:rsidRPr="00E13A9A" w:rsidRDefault="00000000">
      <w:pPr>
        <w:rPr>
          <w:rFonts w:ascii="Times New Roman" w:hAnsi="Times New Roman" w:cs="Times New Roman"/>
        </w:rPr>
      </w:pPr>
      <w:r w:rsidRPr="00E13A9A">
        <w:rPr>
          <w:rFonts w:ascii="Times New Roman" w:hAnsi="Times New Roman" w:cs="Times New Roman"/>
        </w:rPr>
        <w:t>• Languages: C#, SQL, Python, HTML, CSS, XML</w:t>
      </w:r>
      <w:r w:rsidR="00AA34A1" w:rsidRPr="00E13A9A">
        <w:rPr>
          <w:rFonts w:ascii="Times New Roman" w:hAnsi="Times New Roman" w:cs="Times New Roman"/>
        </w:rPr>
        <w:t>, JavaScript</w:t>
      </w:r>
    </w:p>
    <w:p w:rsidR="006720F6" w:rsidRPr="00E13A9A" w:rsidRDefault="00000000">
      <w:pPr>
        <w:rPr>
          <w:rFonts w:ascii="Times New Roman" w:hAnsi="Times New Roman" w:cs="Times New Roman"/>
        </w:rPr>
      </w:pPr>
      <w:r w:rsidRPr="00E13A9A">
        <w:rPr>
          <w:rFonts w:ascii="Times New Roman" w:hAnsi="Times New Roman" w:cs="Times New Roman"/>
        </w:rPr>
        <w:t xml:space="preserve">• Frameworks &amp; Tools: ASP.NET Core, </w:t>
      </w:r>
      <w:r w:rsidR="00AA34A1" w:rsidRPr="00E13A9A">
        <w:rPr>
          <w:rFonts w:ascii="Times New Roman" w:hAnsi="Times New Roman" w:cs="Times New Roman"/>
        </w:rPr>
        <w:t xml:space="preserve">ASP.NET MVC, </w:t>
      </w:r>
      <w:r w:rsidRPr="00E13A9A">
        <w:rPr>
          <w:rFonts w:ascii="Times New Roman" w:hAnsi="Times New Roman" w:cs="Times New Roman"/>
        </w:rPr>
        <w:t xml:space="preserve">ADO.NET, Git, </w:t>
      </w:r>
      <w:r w:rsidR="00E45029" w:rsidRPr="00E13A9A">
        <w:rPr>
          <w:rFonts w:ascii="Times New Roman" w:hAnsi="Times New Roman" w:cs="Times New Roman"/>
        </w:rPr>
        <w:t>Swagger, Postman, Visual Studio.</w:t>
      </w:r>
    </w:p>
    <w:p w:rsidR="006720F6" w:rsidRPr="00E13A9A" w:rsidRDefault="00000000">
      <w:pPr>
        <w:rPr>
          <w:rFonts w:ascii="Times New Roman" w:hAnsi="Times New Roman" w:cs="Times New Roman"/>
        </w:rPr>
      </w:pPr>
      <w:r w:rsidRPr="00E13A9A">
        <w:rPr>
          <w:rFonts w:ascii="Times New Roman" w:hAnsi="Times New Roman" w:cs="Times New Roman"/>
        </w:rPr>
        <w:t>• Cloud Platforms: Azure, AWS</w:t>
      </w:r>
    </w:p>
    <w:p w:rsidR="00E45029" w:rsidRPr="00E13A9A" w:rsidRDefault="00000000">
      <w:pPr>
        <w:rPr>
          <w:rFonts w:ascii="Times New Roman" w:hAnsi="Times New Roman" w:cs="Times New Roman"/>
        </w:rPr>
      </w:pPr>
      <w:r w:rsidRPr="00E13A9A">
        <w:rPr>
          <w:rFonts w:ascii="Times New Roman" w:hAnsi="Times New Roman" w:cs="Times New Roman"/>
        </w:rPr>
        <w:t>• Data Analysis: Excel, SQL, Python</w:t>
      </w:r>
    </w:p>
    <w:p w:rsidR="00E45029" w:rsidRPr="00E13A9A" w:rsidRDefault="00000000" w:rsidP="00E45029">
      <w:pPr>
        <w:rPr>
          <w:rFonts w:ascii="Times New Roman" w:hAnsi="Times New Roman" w:cs="Times New Roman"/>
        </w:rPr>
      </w:pPr>
      <w:r w:rsidRPr="00E13A9A">
        <w:rPr>
          <w:rFonts w:ascii="Times New Roman" w:hAnsi="Times New Roman" w:cs="Times New Roman"/>
        </w:rPr>
        <w:t>• Other Skills: Technical Writing, Troubleshooting, System Administration</w:t>
      </w:r>
      <w:r w:rsidR="00660259" w:rsidRPr="00E13A9A">
        <w:rPr>
          <w:rFonts w:ascii="Times New Roman" w:hAnsi="Times New Roman" w:cs="Times New Roman"/>
        </w:rPr>
        <w:t>, Team Collaboration</w:t>
      </w: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EXPERIENCE</w:t>
      </w:r>
    </w:p>
    <w:p w:rsidR="00225DC0" w:rsidRPr="00E13A9A" w:rsidRDefault="0002778E" w:rsidP="00225DC0">
      <w:pPr>
        <w:rPr>
          <w:rFonts w:ascii="Times New Roman" w:hAnsi="Times New Roman" w:cs="Times New Roman"/>
          <w:b/>
          <w:bCs/>
        </w:rPr>
      </w:pPr>
      <w:r>
        <w:rPr>
          <w:rFonts w:ascii="Times New Roman" w:hAnsi="Times New Roman" w:cs="Times New Roman"/>
          <w:b/>
          <w:bCs/>
        </w:rPr>
        <w:t>Sr .</w:t>
      </w:r>
      <w:r w:rsidR="00225DC0" w:rsidRPr="00E13A9A">
        <w:rPr>
          <w:rFonts w:ascii="Times New Roman" w:hAnsi="Times New Roman" w:cs="Times New Roman"/>
          <w:b/>
          <w:bCs/>
        </w:rPr>
        <w:t>NET Developer – Freelance Projects (Remote)</w:t>
      </w:r>
    </w:p>
    <w:p w:rsidR="00225DC0" w:rsidRDefault="00225DC0" w:rsidP="00225DC0">
      <w:pPr>
        <w:rPr>
          <w:rFonts w:ascii="Times New Roman" w:hAnsi="Times New Roman" w:cs="Times New Roman"/>
          <w:i/>
          <w:iCs/>
        </w:rPr>
      </w:pPr>
      <w:r w:rsidRPr="00E13A9A">
        <w:rPr>
          <w:rFonts w:ascii="Times New Roman" w:hAnsi="Times New Roman" w:cs="Times New Roman"/>
          <w:i/>
          <w:iCs/>
        </w:rPr>
        <w:t xml:space="preserve"> Oct 2023 </w:t>
      </w:r>
      <w:r w:rsidR="0002778E">
        <w:rPr>
          <w:rFonts w:ascii="Times New Roman" w:hAnsi="Times New Roman" w:cs="Times New Roman"/>
          <w:i/>
          <w:iCs/>
        </w:rPr>
        <w:t>–</w:t>
      </w:r>
      <w:r w:rsidRPr="00E13A9A">
        <w:rPr>
          <w:rFonts w:ascii="Times New Roman" w:hAnsi="Times New Roman" w:cs="Times New Roman"/>
          <w:i/>
          <w:iCs/>
        </w:rPr>
        <w:t xml:space="preserve"> Present</w:t>
      </w:r>
    </w:p>
    <w:p w:rsidR="0002778E" w:rsidRPr="0002778E" w:rsidRDefault="0002778E" w:rsidP="0002778E">
      <w:pPr>
        <w:rPr>
          <w:rFonts w:ascii="Times New Roman" w:hAnsi="Times New Roman" w:cs="Times New Roman"/>
          <w:b/>
          <w:bCs/>
        </w:rPr>
      </w:pPr>
      <w:r w:rsidRPr="0002778E">
        <w:rPr>
          <w:rFonts w:ascii="Times New Roman" w:hAnsi="Times New Roman" w:cs="Times New Roman"/>
          <w:b/>
          <w:bCs/>
        </w:rPr>
        <w:t xml:space="preserve">Project: </w:t>
      </w:r>
      <w:r w:rsidRPr="0002778E">
        <w:rPr>
          <w:rFonts w:ascii="Times New Roman" w:hAnsi="Times New Roman" w:cs="Times New Roman"/>
          <w:b/>
          <w:bCs/>
        </w:rPr>
        <w:t xml:space="preserve"> Habit Tracker Mobile App (In Progress)</w:t>
      </w:r>
      <w:r w:rsidRPr="0002778E">
        <w:rPr>
          <w:rFonts w:ascii="Times New Roman" w:hAnsi="Times New Roman" w:cs="Times New Roman"/>
        </w:rPr>
        <w:br/>
      </w:r>
      <w:r w:rsidRPr="0002778E">
        <w:rPr>
          <w:rFonts w:ascii="Times New Roman" w:hAnsi="Times New Roman" w:cs="Times New Roman"/>
          <w:b/>
          <w:bCs/>
        </w:rPr>
        <w:t>Tech Stack:</w:t>
      </w:r>
      <w:r w:rsidRPr="0002778E">
        <w:rPr>
          <w:rFonts w:ascii="Times New Roman" w:hAnsi="Times New Roman" w:cs="Times New Roman"/>
        </w:rPr>
        <w:t xml:space="preserve"> Flutter, Dart, ASP.NET Core, REST API, SQLite, Firebase (planned)</w:t>
      </w:r>
    </w:p>
    <w:p w:rsidR="0002778E" w:rsidRPr="0002778E" w:rsidRDefault="0002778E" w:rsidP="0002778E">
      <w:pPr>
        <w:numPr>
          <w:ilvl w:val="0"/>
          <w:numId w:val="20"/>
        </w:numPr>
        <w:rPr>
          <w:rFonts w:ascii="Times New Roman" w:hAnsi="Times New Roman" w:cs="Times New Roman"/>
        </w:rPr>
      </w:pPr>
      <w:r w:rsidRPr="0002778E">
        <w:rPr>
          <w:rFonts w:ascii="Times New Roman" w:hAnsi="Times New Roman" w:cs="Times New Roman"/>
        </w:rPr>
        <w:t>Designing and developing a cross-platform mobile application to help users build, monitor, and maintain daily habits.</w:t>
      </w:r>
    </w:p>
    <w:p w:rsidR="0002778E" w:rsidRPr="0002778E" w:rsidRDefault="0002778E" w:rsidP="0002778E">
      <w:pPr>
        <w:numPr>
          <w:ilvl w:val="0"/>
          <w:numId w:val="20"/>
        </w:numPr>
        <w:rPr>
          <w:rFonts w:ascii="Times New Roman" w:hAnsi="Times New Roman" w:cs="Times New Roman"/>
        </w:rPr>
      </w:pPr>
      <w:r w:rsidRPr="0002778E">
        <w:rPr>
          <w:rFonts w:ascii="Times New Roman" w:hAnsi="Times New Roman" w:cs="Times New Roman"/>
        </w:rPr>
        <w:t>Planned features include user authentication, habit scheduling, daily reminders, visual progress tracking, and secure cloud syncing.</w:t>
      </w:r>
    </w:p>
    <w:p w:rsidR="0002778E" w:rsidRPr="0002778E" w:rsidRDefault="0002778E" w:rsidP="0002778E">
      <w:pPr>
        <w:numPr>
          <w:ilvl w:val="0"/>
          <w:numId w:val="20"/>
        </w:numPr>
        <w:rPr>
          <w:rFonts w:ascii="Times New Roman" w:hAnsi="Times New Roman" w:cs="Times New Roman"/>
        </w:rPr>
      </w:pPr>
      <w:r w:rsidRPr="0002778E">
        <w:rPr>
          <w:rFonts w:ascii="Times New Roman" w:hAnsi="Times New Roman" w:cs="Times New Roman"/>
        </w:rPr>
        <w:lastRenderedPageBreak/>
        <w:t>Backend is being built using ASP.NET Core RESTful APIs with token-based authentication.</w:t>
      </w:r>
    </w:p>
    <w:p w:rsidR="0002778E" w:rsidRPr="0002778E" w:rsidRDefault="0002778E" w:rsidP="0002778E">
      <w:pPr>
        <w:numPr>
          <w:ilvl w:val="0"/>
          <w:numId w:val="20"/>
        </w:numPr>
        <w:rPr>
          <w:rFonts w:ascii="Times New Roman" w:hAnsi="Times New Roman" w:cs="Times New Roman"/>
        </w:rPr>
      </w:pPr>
      <w:r w:rsidRPr="0002778E">
        <w:rPr>
          <w:rFonts w:ascii="Times New Roman" w:hAnsi="Times New Roman" w:cs="Times New Roman"/>
        </w:rPr>
        <w:t>Focused on clean UI/UX, responsive design, and scalable architecture to support future growth.</w:t>
      </w:r>
    </w:p>
    <w:p w:rsidR="0002778E" w:rsidRPr="0002778E" w:rsidRDefault="0002778E" w:rsidP="0002778E">
      <w:pPr>
        <w:numPr>
          <w:ilvl w:val="0"/>
          <w:numId w:val="20"/>
        </w:numPr>
        <w:rPr>
          <w:rFonts w:ascii="Times New Roman" w:hAnsi="Times New Roman" w:cs="Times New Roman"/>
        </w:rPr>
      </w:pPr>
      <w:r w:rsidRPr="0002778E">
        <w:rPr>
          <w:rFonts w:ascii="Times New Roman" w:hAnsi="Times New Roman" w:cs="Times New Roman"/>
        </w:rPr>
        <w:t>Project is scheduled to launch its first MVP by end of August 2025.</w:t>
      </w:r>
    </w:p>
    <w:p w:rsidR="0002778E" w:rsidRPr="00E13A9A" w:rsidRDefault="0002778E" w:rsidP="00225DC0">
      <w:pPr>
        <w:rPr>
          <w:rFonts w:ascii="Times New Roman" w:hAnsi="Times New Roman" w:cs="Times New Roman"/>
          <w:i/>
          <w:iCs/>
        </w:rPr>
      </w:pPr>
    </w:p>
    <w:p w:rsidR="0002778E" w:rsidRDefault="00225DC0" w:rsidP="00225DC0">
      <w:pPr>
        <w:rPr>
          <w:rFonts w:ascii="Times New Roman" w:hAnsi="Times New Roman" w:cs="Times New Roman"/>
          <w:b/>
          <w:bCs/>
        </w:rPr>
      </w:pPr>
      <w:r w:rsidRPr="00023133">
        <w:rPr>
          <w:rFonts w:ascii="Times New Roman" w:hAnsi="Times New Roman" w:cs="Times New Roman"/>
          <w:b/>
          <w:bCs/>
        </w:rPr>
        <w:t>Project: Expense Tracker API</w:t>
      </w:r>
    </w:p>
    <w:p w:rsidR="0002778E" w:rsidRPr="0002778E" w:rsidRDefault="0002778E" w:rsidP="00225DC0">
      <w:pPr>
        <w:rPr>
          <w:rFonts w:ascii="Times New Roman" w:hAnsi="Times New Roman" w:cs="Times New Roman"/>
          <w:b/>
          <w:bCs/>
        </w:rPr>
      </w:pPr>
      <w:r w:rsidRPr="0002778E">
        <w:rPr>
          <w:rFonts w:ascii="Times New Roman" w:hAnsi="Times New Roman" w:cs="Times New Roman"/>
          <w:b/>
          <w:bCs/>
        </w:rPr>
        <w:t>Tech Stack:</w:t>
      </w:r>
      <w:r w:rsidRPr="0002778E">
        <w:rPr>
          <w:rFonts w:ascii="Times New Roman" w:hAnsi="Times New Roman" w:cs="Times New Roman"/>
        </w:rPr>
        <w:t xml:space="preserve"> ASP.NET Core Web API, EF Core, SQL Server, JWT Auth, Swagger, Postman</w:t>
      </w:r>
    </w:p>
    <w:p w:rsidR="00225DC0" w:rsidRPr="00023133" w:rsidRDefault="00225DC0" w:rsidP="00225DC0">
      <w:pPr>
        <w:numPr>
          <w:ilvl w:val="0"/>
          <w:numId w:val="12"/>
        </w:numPr>
        <w:rPr>
          <w:rFonts w:ascii="Times New Roman" w:hAnsi="Times New Roman" w:cs="Times New Roman"/>
        </w:rPr>
      </w:pPr>
      <w:r w:rsidRPr="00023133">
        <w:rPr>
          <w:rFonts w:ascii="Times New Roman" w:hAnsi="Times New Roman" w:cs="Times New Roman"/>
        </w:rPr>
        <w:t>Developed a secure RESTful API using ASP.NET Core Web API and EF Core.</w:t>
      </w:r>
    </w:p>
    <w:p w:rsidR="00225DC0" w:rsidRPr="00023133" w:rsidRDefault="00225DC0" w:rsidP="00225DC0">
      <w:pPr>
        <w:numPr>
          <w:ilvl w:val="0"/>
          <w:numId w:val="12"/>
        </w:numPr>
        <w:rPr>
          <w:rFonts w:ascii="Times New Roman" w:hAnsi="Times New Roman" w:cs="Times New Roman"/>
        </w:rPr>
      </w:pPr>
      <w:r w:rsidRPr="00023133">
        <w:rPr>
          <w:rFonts w:ascii="Times New Roman" w:hAnsi="Times New Roman" w:cs="Times New Roman"/>
        </w:rPr>
        <w:t>Implemented JWT-based authentication and full CRUD operations.</w:t>
      </w:r>
    </w:p>
    <w:p w:rsidR="00225DC0" w:rsidRPr="00023133" w:rsidRDefault="00225DC0" w:rsidP="00225DC0">
      <w:pPr>
        <w:numPr>
          <w:ilvl w:val="0"/>
          <w:numId w:val="12"/>
        </w:numPr>
        <w:rPr>
          <w:rFonts w:ascii="Times New Roman" w:hAnsi="Times New Roman" w:cs="Times New Roman"/>
        </w:rPr>
      </w:pPr>
      <w:r w:rsidRPr="00023133">
        <w:rPr>
          <w:rFonts w:ascii="Times New Roman" w:hAnsi="Times New Roman" w:cs="Times New Roman"/>
        </w:rPr>
        <w:t>Designed database schema for users, transactions, and categories.</w:t>
      </w:r>
    </w:p>
    <w:p w:rsidR="00225DC0" w:rsidRPr="00E13A9A" w:rsidRDefault="00225DC0" w:rsidP="00225DC0">
      <w:pPr>
        <w:numPr>
          <w:ilvl w:val="0"/>
          <w:numId w:val="12"/>
        </w:numPr>
        <w:rPr>
          <w:rFonts w:ascii="Times New Roman" w:hAnsi="Times New Roman" w:cs="Times New Roman"/>
        </w:rPr>
      </w:pPr>
      <w:r w:rsidRPr="00023133">
        <w:rPr>
          <w:rFonts w:ascii="Times New Roman" w:hAnsi="Times New Roman" w:cs="Times New Roman"/>
        </w:rPr>
        <w:t>Added Swagger for API documentation and Postman test suite for testing.</w:t>
      </w:r>
    </w:p>
    <w:p w:rsidR="00225DC0" w:rsidRDefault="00225DC0" w:rsidP="00225DC0">
      <w:pPr>
        <w:rPr>
          <w:rFonts w:ascii="Times New Roman" w:hAnsi="Times New Roman" w:cs="Times New Roman"/>
          <w:b/>
          <w:bCs/>
        </w:rPr>
      </w:pPr>
    </w:p>
    <w:p w:rsidR="00225DC0" w:rsidRDefault="00225DC0" w:rsidP="00225DC0">
      <w:pPr>
        <w:rPr>
          <w:rFonts w:ascii="Times New Roman" w:hAnsi="Times New Roman" w:cs="Times New Roman"/>
          <w:b/>
          <w:bCs/>
        </w:rPr>
      </w:pPr>
      <w:r w:rsidRPr="00023133">
        <w:rPr>
          <w:rFonts w:ascii="Times New Roman" w:hAnsi="Times New Roman" w:cs="Times New Roman"/>
          <w:b/>
          <w:bCs/>
        </w:rPr>
        <w:t>Project: Online Book Store Backend</w:t>
      </w:r>
    </w:p>
    <w:p w:rsidR="0002778E" w:rsidRPr="00023133" w:rsidRDefault="0002778E" w:rsidP="00225DC0">
      <w:pPr>
        <w:rPr>
          <w:rFonts w:ascii="Times New Roman" w:hAnsi="Times New Roman" w:cs="Times New Roman"/>
        </w:rPr>
      </w:pPr>
      <w:r w:rsidRPr="0002778E">
        <w:rPr>
          <w:rFonts w:ascii="Times New Roman" w:hAnsi="Times New Roman" w:cs="Times New Roman"/>
          <w:b/>
          <w:bCs/>
        </w:rPr>
        <w:t>Tech Stack:</w:t>
      </w:r>
      <w:r w:rsidRPr="0002778E">
        <w:rPr>
          <w:rFonts w:ascii="Times New Roman" w:hAnsi="Times New Roman" w:cs="Times New Roman"/>
        </w:rPr>
        <w:t xml:space="preserve"> ASP.NET Core Web API, EF Core, SQL Server, Repository Pattern, SOLID, Server-side Validation, Pagination</w:t>
      </w:r>
    </w:p>
    <w:p w:rsidR="00225DC0" w:rsidRPr="00023133" w:rsidRDefault="00225DC0" w:rsidP="00225DC0">
      <w:pPr>
        <w:numPr>
          <w:ilvl w:val="0"/>
          <w:numId w:val="13"/>
        </w:numPr>
        <w:rPr>
          <w:rFonts w:ascii="Times New Roman" w:hAnsi="Times New Roman" w:cs="Times New Roman"/>
        </w:rPr>
      </w:pPr>
      <w:r w:rsidRPr="00023133">
        <w:rPr>
          <w:rFonts w:ascii="Times New Roman" w:hAnsi="Times New Roman" w:cs="Times New Roman"/>
        </w:rPr>
        <w:t>Built an e-commerce backend to manage books, orders, customers, and payments.</w:t>
      </w:r>
    </w:p>
    <w:p w:rsidR="00225DC0" w:rsidRPr="00023133" w:rsidRDefault="00225DC0" w:rsidP="00225DC0">
      <w:pPr>
        <w:numPr>
          <w:ilvl w:val="0"/>
          <w:numId w:val="13"/>
        </w:numPr>
        <w:rPr>
          <w:rFonts w:ascii="Times New Roman" w:hAnsi="Times New Roman" w:cs="Times New Roman"/>
        </w:rPr>
      </w:pPr>
      <w:r w:rsidRPr="00023133">
        <w:rPr>
          <w:rFonts w:ascii="Times New Roman" w:hAnsi="Times New Roman" w:cs="Times New Roman"/>
        </w:rPr>
        <w:t>Used layered architecture with repository pattern and SOLID principles.</w:t>
      </w:r>
    </w:p>
    <w:p w:rsidR="00225DC0" w:rsidRPr="00E13A9A" w:rsidRDefault="00225DC0" w:rsidP="00225DC0">
      <w:pPr>
        <w:numPr>
          <w:ilvl w:val="0"/>
          <w:numId w:val="13"/>
        </w:numPr>
        <w:rPr>
          <w:rFonts w:ascii="Times New Roman" w:hAnsi="Times New Roman" w:cs="Times New Roman"/>
        </w:rPr>
      </w:pPr>
      <w:r w:rsidRPr="00023133">
        <w:rPr>
          <w:rFonts w:ascii="Times New Roman" w:hAnsi="Times New Roman" w:cs="Times New Roman"/>
        </w:rPr>
        <w:t>Integrated server-side validation and pagination for product listings.</w:t>
      </w:r>
    </w:p>
    <w:p w:rsidR="00225DC0" w:rsidRDefault="00225DC0">
      <w:pPr>
        <w:rPr>
          <w:rFonts w:ascii="Times New Roman" w:hAnsi="Times New Roman" w:cs="Times New Roman"/>
          <w:b/>
        </w:rPr>
      </w:pPr>
    </w:p>
    <w:p w:rsidR="00023133" w:rsidRPr="00E13A9A" w:rsidRDefault="00AA34A1">
      <w:pPr>
        <w:rPr>
          <w:rFonts w:ascii="Times New Roman" w:hAnsi="Times New Roman" w:cs="Times New Roman"/>
        </w:rPr>
      </w:pPr>
      <w:r w:rsidRPr="00E13A9A">
        <w:rPr>
          <w:rFonts w:ascii="Times New Roman" w:hAnsi="Times New Roman" w:cs="Times New Roman"/>
          <w:b/>
        </w:rPr>
        <w:t>.NET Developer</w:t>
      </w:r>
    </w:p>
    <w:p w:rsidR="006720F6" w:rsidRPr="00E13A9A" w:rsidRDefault="00023133">
      <w:pPr>
        <w:rPr>
          <w:rFonts w:ascii="Times New Roman" w:hAnsi="Times New Roman" w:cs="Times New Roman"/>
          <w:i/>
          <w:iCs/>
        </w:rPr>
      </w:pPr>
      <w:r w:rsidRPr="00E13A9A">
        <w:rPr>
          <w:rFonts w:ascii="Times New Roman" w:hAnsi="Times New Roman" w:cs="Times New Roman"/>
          <w:i/>
          <w:iCs/>
        </w:rPr>
        <w:t xml:space="preserve">Capgemini Technology services Ltd, Bangalore – </w:t>
      </w:r>
      <w:r w:rsidR="00343DFC">
        <w:rPr>
          <w:rFonts w:ascii="Times New Roman" w:hAnsi="Times New Roman" w:cs="Times New Roman"/>
          <w:i/>
          <w:iCs/>
        </w:rPr>
        <w:t>Nov</w:t>
      </w:r>
      <w:r w:rsidRPr="00E13A9A">
        <w:rPr>
          <w:rFonts w:ascii="Times New Roman" w:hAnsi="Times New Roman" w:cs="Times New Roman"/>
          <w:i/>
          <w:iCs/>
        </w:rPr>
        <w:t xml:space="preserve"> 2021 to </w:t>
      </w:r>
      <w:r w:rsidR="0026283A">
        <w:rPr>
          <w:rFonts w:ascii="Times New Roman" w:hAnsi="Times New Roman" w:cs="Times New Roman"/>
          <w:i/>
          <w:iCs/>
        </w:rPr>
        <w:t>July</w:t>
      </w:r>
      <w:r w:rsidRPr="00E13A9A">
        <w:rPr>
          <w:rFonts w:ascii="Times New Roman" w:hAnsi="Times New Roman" w:cs="Times New Roman"/>
          <w:i/>
          <w:iCs/>
        </w:rPr>
        <w:t xml:space="preserve"> 2023</w:t>
      </w:r>
    </w:p>
    <w:p w:rsidR="00023133" w:rsidRPr="00E13A9A" w:rsidRDefault="00023133">
      <w:pPr>
        <w:rPr>
          <w:rFonts w:ascii="Times New Roman" w:hAnsi="Times New Roman" w:cs="Times New Roman"/>
          <w:b/>
          <w:bCs/>
        </w:rPr>
      </w:pPr>
      <w:r w:rsidRPr="00E13A9A">
        <w:rPr>
          <w:rFonts w:ascii="Times New Roman" w:hAnsi="Times New Roman" w:cs="Times New Roman"/>
          <w:b/>
          <w:bCs/>
        </w:rPr>
        <w:t>Project: Web Technology API</w:t>
      </w:r>
    </w:p>
    <w:p w:rsidR="006720F6" w:rsidRPr="00E13A9A" w:rsidRDefault="00000000">
      <w:pPr>
        <w:rPr>
          <w:rFonts w:ascii="Times New Roman" w:hAnsi="Times New Roman" w:cs="Times New Roman"/>
        </w:rPr>
      </w:pPr>
      <w:r w:rsidRPr="00E13A9A">
        <w:rPr>
          <w:rFonts w:ascii="Times New Roman" w:hAnsi="Times New Roman" w:cs="Times New Roman"/>
        </w:rPr>
        <w:t>• Built web applications and services using ASP.NET Core and C#.</w:t>
      </w:r>
    </w:p>
    <w:p w:rsidR="006720F6" w:rsidRPr="00E13A9A" w:rsidRDefault="00000000">
      <w:pPr>
        <w:rPr>
          <w:rFonts w:ascii="Times New Roman" w:hAnsi="Times New Roman" w:cs="Times New Roman"/>
        </w:rPr>
      </w:pPr>
      <w:r w:rsidRPr="00E13A9A">
        <w:rPr>
          <w:rFonts w:ascii="Times New Roman" w:hAnsi="Times New Roman" w:cs="Times New Roman"/>
        </w:rPr>
        <w:t>• Wrote and decoded test cases to ensure software reliability.</w:t>
      </w:r>
    </w:p>
    <w:p w:rsidR="006720F6" w:rsidRPr="00E13A9A" w:rsidRDefault="00000000">
      <w:pPr>
        <w:rPr>
          <w:rFonts w:ascii="Times New Roman" w:hAnsi="Times New Roman" w:cs="Times New Roman"/>
        </w:rPr>
      </w:pPr>
      <w:r w:rsidRPr="00E13A9A">
        <w:rPr>
          <w:rFonts w:ascii="Times New Roman" w:hAnsi="Times New Roman" w:cs="Times New Roman"/>
        </w:rPr>
        <w:t>• Collaborated with cross-functional teams to enhance overall application quality by 20%.</w:t>
      </w:r>
    </w:p>
    <w:p w:rsidR="006720F6" w:rsidRPr="00E13A9A" w:rsidRDefault="00000000">
      <w:pPr>
        <w:rPr>
          <w:rFonts w:ascii="Times New Roman" w:hAnsi="Times New Roman" w:cs="Times New Roman"/>
        </w:rPr>
      </w:pPr>
      <w:r w:rsidRPr="00E13A9A">
        <w:rPr>
          <w:rFonts w:ascii="Times New Roman" w:hAnsi="Times New Roman" w:cs="Times New Roman"/>
        </w:rPr>
        <w:t>• Participated in agile development cycles and contributed to debugging and deployment processes.</w:t>
      </w:r>
    </w:p>
    <w:p w:rsidR="00E042CB" w:rsidRPr="00E13A9A" w:rsidRDefault="00E042CB" w:rsidP="00225DC0">
      <w:pPr>
        <w:rPr>
          <w:rFonts w:ascii="Times New Roman" w:hAnsi="Times New Roman" w:cs="Times New Roman"/>
        </w:rPr>
      </w:pPr>
    </w:p>
    <w:p w:rsidR="00E45029" w:rsidRPr="00E45029" w:rsidRDefault="00E45029" w:rsidP="00E45029">
      <w:pPr>
        <w:rPr>
          <w:rFonts w:ascii="Times New Roman" w:hAnsi="Times New Roman" w:cs="Times New Roman"/>
          <w:b/>
          <w:bCs/>
        </w:rPr>
      </w:pPr>
      <w:r w:rsidRPr="00E45029">
        <w:rPr>
          <w:rFonts w:ascii="Times New Roman" w:hAnsi="Times New Roman" w:cs="Times New Roman"/>
          <w:b/>
          <w:bCs/>
        </w:rPr>
        <w:t>Academic &amp; Internship Projects</w:t>
      </w:r>
    </w:p>
    <w:p w:rsidR="00E45029" w:rsidRPr="00E45029" w:rsidRDefault="00E45029" w:rsidP="00E45029">
      <w:pPr>
        <w:rPr>
          <w:rFonts w:ascii="Times New Roman" w:hAnsi="Times New Roman" w:cs="Times New Roman"/>
        </w:rPr>
      </w:pPr>
      <w:r w:rsidRPr="00E45029">
        <w:rPr>
          <w:rFonts w:ascii="Times New Roman" w:hAnsi="Times New Roman" w:cs="Times New Roman"/>
          <w:i/>
          <w:iCs/>
        </w:rPr>
        <w:t xml:space="preserve">Jan 2019 – </w:t>
      </w:r>
      <w:r w:rsidRPr="00E13A9A">
        <w:rPr>
          <w:rFonts w:ascii="Times New Roman" w:hAnsi="Times New Roman" w:cs="Times New Roman"/>
          <w:i/>
          <w:iCs/>
        </w:rPr>
        <w:t>July</w:t>
      </w:r>
      <w:r w:rsidRPr="00E45029">
        <w:rPr>
          <w:rFonts w:ascii="Times New Roman" w:hAnsi="Times New Roman" w:cs="Times New Roman"/>
          <w:i/>
          <w:iCs/>
        </w:rPr>
        <w:t xml:space="preserve"> 202</w:t>
      </w:r>
      <w:r w:rsidRPr="00E13A9A">
        <w:rPr>
          <w:rFonts w:ascii="Times New Roman" w:hAnsi="Times New Roman" w:cs="Times New Roman"/>
          <w:i/>
          <w:iCs/>
        </w:rPr>
        <w:t>1</w:t>
      </w:r>
    </w:p>
    <w:p w:rsidR="00E45029" w:rsidRPr="00E45029" w:rsidRDefault="00E45029" w:rsidP="00E45029">
      <w:pPr>
        <w:rPr>
          <w:rFonts w:ascii="Times New Roman" w:hAnsi="Times New Roman" w:cs="Times New Roman"/>
        </w:rPr>
      </w:pPr>
      <w:r w:rsidRPr="00E45029">
        <w:rPr>
          <w:rFonts w:ascii="Times New Roman" w:hAnsi="Times New Roman" w:cs="Times New Roman"/>
          <w:b/>
          <w:bCs/>
        </w:rPr>
        <w:t>Student Information Management System</w:t>
      </w:r>
    </w:p>
    <w:p w:rsidR="00E45029" w:rsidRPr="00E45029" w:rsidRDefault="00E45029" w:rsidP="00E45029">
      <w:pPr>
        <w:numPr>
          <w:ilvl w:val="0"/>
          <w:numId w:val="14"/>
        </w:numPr>
        <w:rPr>
          <w:rFonts w:ascii="Times New Roman" w:hAnsi="Times New Roman" w:cs="Times New Roman"/>
        </w:rPr>
      </w:pPr>
      <w:r w:rsidRPr="00E45029">
        <w:rPr>
          <w:rFonts w:ascii="Times New Roman" w:hAnsi="Times New Roman" w:cs="Times New Roman"/>
        </w:rPr>
        <w:t>Created a desktop application in C# and Windows Forms for managing student records, incorporating CRUD operations and local SQL Server Express database.</w:t>
      </w:r>
    </w:p>
    <w:p w:rsidR="00E45029" w:rsidRPr="00E45029" w:rsidRDefault="00E45029" w:rsidP="00E45029">
      <w:pPr>
        <w:numPr>
          <w:ilvl w:val="0"/>
          <w:numId w:val="14"/>
        </w:numPr>
        <w:rPr>
          <w:rFonts w:ascii="Times New Roman" w:hAnsi="Times New Roman" w:cs="Times New Roman"/>
        </w:rPr>
      </w:pPr>
      <w:r w:rsidRPr="00E45029">
        <w:rPr>
          <w:rFonts w:ascii="Times New Roman" w:hAnsi="Times New Roman" w:cs="Times New Roman"/>
        </w:rPr>
        <w:t>Implemented form validation and user-friendly UI components to ensure data integrity and ease of use.</w:t>
      </w:r>
    </w:p>
    <w:p w:rsidR="00E45029" w:rsidRPr="00E45029" w:rsidRDefault="00E45029" w:rsidP="00E45029">
      <w:pPr>
        <w:rPr>
          <w:rFonts w:ascii="Times New Roman" w:hAnsi="Times New Roman" w:cs="Times New Roman"/>
        </w:rPr>
      </w:pPr>
      <w:r w:rsidRPr="00E45029">
        <w:rPr>
          <w:rFonts w:ascii="Times New Roman" w:hAnsi="Times New Roman" w:cs="Times New Roman"/>
          <w:b/>
          <w:bCs/>
        </w:rPr>
        <w:t>Library Book Tracking Console Application</w:t>
      </w:r>
    </w:p>
    <w:p w:rsidR="00E45029" w:rsidRPr="00E45029" w:rsidRDefault="00E45029" w:rsidP="00E45029">
      <w:pPr>
        <w:numPr>
          <w:ilvl w:val="0"/>
          <w:numId w:val="15"/>
        </w:numPr>
        <w:rPr>
          <w:rFonts w:ascii="Times New Roman" w:hAnsi="Times New Roman" w:cs="Times New Roman"/>
        </w:rPr>
      </w:pPr>
      <w:r w:rsidRPr="00E45029">
        <w:rPr>
          <w:rFonts w:ascii="Times New Roman" w:hAnsi="Times New Roman" w:cs="Times New Roman"/>
        </w:rPr>
        <w:t>Developed a console-based C# application to track book borrowing and returns, applying object-oriented programming principles.</w:t>
      </w:r>
    </w:p>
    <w:p w:rsidR="00E45029" w:rsidRPr="00E45029" w:rsidRDefault="00E45029" w:rsidP="00E45029">
      <w:pPr>
        <w:numPr>
          <w:ilvl w:val="0"/>
          <w:numId w:val="15"/>
        </w:numPr>
        <w:rPr>
          <w:rFonts w:ascii="Times New Roman" w:hAnsi="Times New Roman" w:cs="Times New Roman"/>
        </w:rPr>
      </w:pPr>
      <w:r w:rsidRPr="00E45029">
        <w:rPr>
          <w:rFonts w:ascii="Times New Roman" w:hAnsi="Times New Roman" w:cs="Times New Roman"/>
        </w:rPr>
        <w:t>Managed data persistence using text files and implemented search and report generation features.</w:t>
      </w:r>
    </w:p>
    <w:p w:rsidR="00E13A9A" w:rsidRDefault="00E13A9A">
      <w:pPr>
        <w:rPr>
          <w:rFonts w:ascii="Times New Roman" w:hAnsi="Times New Roman" w:cs="Times New Roman"/>
          <w:b/>
          <w:color w:val="1F497D"/>
          <w:sz w:val="24"/>
        </w:rPr>
      </w:pPr>
    </w:p>
    <w:p w:rsidR="00E13A9A" w:rsidRDefault="00E13A9A">
      <w:pPr>
        <w:rPr>
          <w:rFonts w:ascii="Times New Roman" w:hAnsi="Times New Roman" w:cs="Times New Roman"/>
          <w:b/>
          <w:color w:val="1F497D"/>
          <w:sz w:val="24"/>
        </w:rPr>
      </w:pP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EDUCATION</w:t>
      </w:r>
    </w:p>
    <w:p w:rsidR="006720F6" w:rsidRPr="00E13A9A" w:rsidRDefault="00000000">
      <w:pPr>
        <w:rPr>
          <w:rFonts w:ascii="Times New Roman" w:hAnsi="Times New Roman" w:cs="Times New Roman"/>
        </w:rPr>
      </w:pPr>
      <w:r w:rsidRPr="00E13A9A">
        <w:rPr>
          <w:rFonts w:ascii="Times New Roman" w:hAnsi="Times New Roman" w:cs="Times New Roman"/>
          <w:b/>
        </w:rPr>
        <w:t>Concordia University Wisconsin</w:t>
      </w:r>
    </w:p>
    <w:p w:rsidR="006720F6" w:rsidRPr="00E13A9A" w:rsidRDefault="00000000">
      <w:pPr>
        <w:rPr>
          <w:rFonts w:ascii="Times New Roman" w:hAnsi="Times New Roman" w:cs="Times New Roman"/>
        </w:rPr>
      </w:pPr>
      <w:r w:rsidRPr="00E13A9A">
        <w:rPr>
          <w:rFonts w:ascii="Times New Roman" w:hAnsi="Times New Roman" w:cs="Times New Roman"/>
        </w:rPr>
        <w:t>Master's Degree • 2023 – 2025</w:t>
      </w:r>
    </w:p>
    <w:p w:rsidR="006720F6" w:rsidRPr="00E13A9A" w:rsidRDefault="00000000">
      <w:pPr>
        <w:rPr>
          <w:rFonts w:ascii="Times New Roman" w:hAnsi="Times New Roman" w:cs="Times New Roman"/>
        </w:rPr>
      </w:pPr>
      <w:r w:rsidRPr="00E13A9A">
        <w:rPr>
          <w:rFonts w:ascii="Times New Roman" w:hAnsi="Times New Roman" w:cs="Times New Roman"/>
        </w:rPr>
        <w:t>Relevant Coursework: Advanced Networking, Database Administration, System Administration &amp; Maintenance</w:t>
      </w:r>
    </w:p>
    <w:p w:rsidR="006720F6" w:rsidRPr="00E13A9A" w:rsidRDefault="00000000">
      <w:pPr>
        <w:rPr>
          <w:rFonts w:ascii="Times New Roman" w:hAnsi="Times New Roman" w:cs="Times New Roman"/>
        </w:rPr>
      </w:pPr>
      <w:r w:rsidRPr="00E13A9A">
        <w:rPr>
          <w:rFonts w:ascii="Times New Roman" w:hAnsi="Times New Roman" w:cs="Times New Roman"/>
          <w:b/>
        </w:rPr>
        <w:t>Sri Indu Institute of Engineering and Technology</w:t>
      </w:r>
    </w:p>
    <w:p w:rsidR="006720F6" w:rsidRPr="00E13A9A" w:rsidRDefault="00000000">
      <w:pPr>
        <w:rPr>
          <w:rFonts w:ascii="Times New Roman" w:hAnsi="Times New Roman" w:cs="Times New Roman"/>
        </w:rPr>
      </w:pPr>
      <w:r w:rsidRPr="00E13A9A">
        <w:rPr>
          <w:rFonts w:ascii="Times New Roman" w:hAnsi="Times New Roman" w:cs="Times New Roman"/>
        </w:rPr>
        <w:t>Bachelor's Degree • 2017 – 2021</w:t>
      </w:r>
    </w:p>
    <w:p w:rsidR="006720F6" w:rsidRPr="00E13A9A" w:rsidRDefault="00000000">
      <w:pPr>
        <w:rPr>
          <w:rFonts w:ascii="Times New Roman" w:hAnsi="Times New Roman" w:cs="Times New Roman"/>
        </w:rPr>
      </w:pPr>
      <w:r w:rsidRPr="00E13A9A">
        <w:rPr>
          <w:rFonts w:ascii="Times New Roman" w:hAnsi="Times New Roman" w:cs="Times New Roman"/>
        </w:rPr>
        <w:t>Relevant Coursework: Java, C, VLSI, HTML, CSS, SQL</w:t>
      </w: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CERTIFICATIONS</w:t>
      </w:r>
    </w:p>
    <w:p w:rsidR="006720F6" w:rsidRPr="00E13A9A" w:rsidRDefault="00000000">
      <w:pPr>
        <w:rPr>
          <w:rFonts w:ascii="Times New Roman" w:hAnsi="Times New Roman" w:cs="Times New Roman"/>
        </w:rPr>
      </w:pPr>
      <w:r w:rsidRPr="00E13A9A">
        <w:rPr>
          <w:rFonts w:ascii="Times New Roman" w:hAnsi="Times New Roman" w:cs="Times New Roman"/>
        </w:rPr>
        <w:t>• Microsoft Azure Fundamentals (AZ-900) – Issued March 15, 2022</w:t>
      </w:r>
    </w:p>
    <w:p w:rsidR="006720F6" w:rsidRPr="00E13A9A" w:rsidRDefault="00000000">
      <w:pPr>
        <w:rPr>
          <w:rFonts w:ascii="Times New Roman" w:hAnsi="Times New Roman" w:cs="Times New Roman"/>
        </w:rPr>
      </w:pPr>
      <w:r w:rsidRPr="00E13A9A">
        <w:rPr>
          <w:rFonts w:ascii="Times New Roman" w:hAnsi="Times New Roman" w:cs="Times New Roman"/>
        </w:rPr>
        <w:t>• Certified Junior Grade &amp; Lower-Level Typist – Scores: 97% and 92%</w:t>
      </w: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ACCOMPLISHMENTS</w:t>
      </w:r>
    </w:p>
    <w:p w:rsidR="006720F6" w:rsidRPr="00E13A9A" w:rsidRDefault="00000000">
      <w:pPr>
        <w:rPr>
          <w:rFonts w:ascii="Times New Roman" w:hAnsi="Times New Roman" w:cs="Times New Roman"/>
        </w:rPr>
      </w:pPr>
      <w:r w:rsidRPr="00E13A9A">
        <w:rPr>
          <w:rFonts w:ascii="Times New Roman" w:hAnsi="Times New Roman" w:cs="Times New Roman"/>
        </w:rPr>
        <w:t>• Increased application quality by 20%</w:t>
      </w:r>
      <w:r w:rsidR="000B2ABB">
        <w:rPr>
          <w:rFonts w:ascii="Times New Roman" w:hAnsi="Times New Roman" w:cs="Times New Roman"/>
        </w:rPr>
        <w:t xml:space="preserve"> at Capgemini</w:t>
      </w:r>
      <w:r w:rsidRPr="00E13A9A">
        <w:rPr>
          <w:rFonts w:ascii="Times New Roman" w:hAnsi="Times New Roman" w:cs="Times New Roman"/>
        </w:rPr>
        <w:t xml:space="preserve"> through efficient testing and team collaboration.</w:t>
      </w:r>
    </w:p>
    <w:p w:rsidR="006720F6" w:rsidRPr="00E13A9A" w:rsidRDefault="00000000">
      <w:pPr>
        <w:rPr>
          <w:rFonts w:ascii="Times New Roman" w:hAnsi="Times New Roman" w:cs="Times New Roman"/>
        </w:rPr>
      </w:pPr>
      <w:r w:rsidRPr="00E13A9A">
        <w:rPr>
          <w:rFonts w:ascii="Times New Roman" w:hAnsi="Times New Roman" w:cs="Times New Roman"/>
        </w:rPr>
        <w:t>• Successfully transitioned to new technology stacks during tenure with minimal ramp-up time.</w:t>
      </w: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ACTIVITIES &amp; INTERESTS</w:t>
      </w:r>
    </w:p>
    <w:p w:rsidR="006720F6" w:rsidRPr="00E13A9A" w:rsidRDefault="00000000">
      <w:pPr>
        <w:rPr>
          <w:rFonts w:ascii="Times New Roman" w:hAnsi="Times New Roman" w:cs="Times New Roman"/>
        </w:rPr>
      </w:pPr>
      <w:r w:rsidRPr="00E13A9A">
        <w:rPr>
          <w:rFonts w:ascii="Times New Roman" w:hAnsi="Times New Roman" w:cs="Times New Roman"/>
        </w:rPr>
        <w:t>• Passionate about fashion design; design and showcase traditional and western outfits at family events.</w:t>
      </w:r>
    </w:p>
    <w:p w:rsidR="006720F6" w:rsidRPr="00E13A9A" w:rsidRDefault="00000000">
      <w:pPr>
        <w:rPr>
          <w:rFonts w:ascii="Times New Roman" w:hAnsi="Times New Roman" w:cs="Times New Roman"/>
        </w:rPr>
      </w:pPr>
      <w:r w:rsidRPr="00E13A9A">
        <w:rPr>
          <w:rFonts w:ascii="Times New Roman" w:hAnsi="Times New Roman" w:cs="Times New Roman"/>
        </w:rPr>
        <w:t>• Avid book reader.</w:t>
      </w:r>
    </w:p>
    <w:p w:rsidR="006720F6" w:rsidRPr="00E13A9A" w:rsidRDefault="00000000">
      <w:pPr>
        <w:rPr>
          <w:rFonts w:ascii="Times New Roman" w:hAnsi="Times New Roman" w:cs="Times New Roman"/>
        </w:rPr>
      </w:pPr>
      <w:r w:rsidRPr="00E13A9A">
        <w:rPr>
          <w:rFonts w:ascii="Times New Roman" w:hAnsi="Times New Roman" w:cs="Times New Roman"/>
          <w:b/>
          <w:color w:val="1F497D"/>
          <w:sz w:val="24"/>
        </w:rPr>
        <w:t>REFERENCES</w:t>
      </w:r>
    </w:p>
    <w:p w:rsidR="006720F6" w:rsidRPr="00E13A9A" w:rsidRDefault="00000000">
      <w:pPr>
        <w:rPr>
          <w:rFonts w:ascii="Times New Roman" w:hAnsi="Times New Roman" w:cs="Times New Roman"/>
        </w:rPr>
      </w:pPr>
      <w:r w:rsidRPr="00E13A9A">
        <w:rPr>
          <w:rFonts w:ascii="Times New Roman" w:hAnsi="Times New Roman" w:cs="Times New Roman"/>
        </w:rPr>
        <w:t>Available upon request.</w:t>
      </w:r>
    </w:p>
    <w:sectPr w:rsidR="006720F6" w:rsidRPr="00E13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7330D"/>
    <w:multiLevelType w:val="multilevel"/>
    <w:tmpl w:val="8CD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868DC"/>
    <w:multiLevelType w:val="hybridMultilevel"/>
    <w:tmpl w:val="0A5A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86FD5"/>
    <w:multiLevelType w:val="hybridMultilevel"/>
    <w:tmpl w:val="16C4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59FA"/>
    <w:multiLevelType w:val="multilevel"/>
    <w:tmpl w:val="33C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07C32"/>
    <w:multiLevelType w:val="hybridMultilevel"/>
    <w:tmpl w:val="D8EA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929D1"/>
    <w:multiLevelType w:val="hybridMultilevel"/>
    <w:tmpl w:val="039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F47AC"/>
    <w:multiLevelType w:val="multilevel"/>
    <w:tmpl w:val="BD2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C14B0"/>
    <w:multiLevelType w:val="hybridMultilevel"/>
    <w:tmpl w:val="8FE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B1AA4"/>
    <w:multiLevelType w:val="multilevel"/>
    <w:tmpl w:val="81BE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24469"/>
    <w:multiLevelType w:val="hybridMultilevel"/>
    <w:tmpl w:val="429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F407A"/>
    <w:multiLevelType w:val="multilevel"/>
    <w:tmpl w:val="825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257434">
    <w:abstractNumId w:val="8"/>
  </w:num>
  <w:num w:numId="2" w16cid:durableId="479466882">
    <w:abstractNumId w:val="6"/>
  </w:num>
  <w:num w:numId="3" w16cid:durableId="1765881160">
    <w:abstractNumId w:val="5"/>
  </w:num>
  <w:num w:numId="4" w16cid:durableId="732198555">
    <w:abstractNumId w:val="4"/>
  </w:num>
  <w:num w:numId="5" w16cid:durableId="17507143">
    <w:abstractNumId w:val="7"/>
  </w:num>
  <w:num w:numId="6" w16cid:durableId="815341545">
    <w:abstractNumId w:val="3"/>
  </w:num>
  <w:num w:numId="7" w16cid:durableId="1975141037">
    <w:abstractNumId w:val="2"/>
  </w:num>
  <w:num w:numId="8" w16cid:durableId="1340473503">
    <w:abstractNumId w:val="1"/>
  </w:num>
  <w:num w:numId="9" w16cid:durableId="440536393">
    <w:abstractNumId w:val="0"/>
  </w:num>
  <w:num w:numId="10" w16cid:durableId="1242906985">
    <w:abstractNumId w:val="11"/>
  </w:num>
  <w:num w:numId="11" w16cid:durableId="93332017">
    <w:abstractNumId w:val="18"/>
  </w:num>
  <w:num w:numId="12" w16cid:durableId="620234663">
    <w:abstractNumId w:val="9"/>
  </w:num>
  <w:num w:numId="13" w16cid:durableId="1570075608">
    <w:abstractNumId w:val="19"/>
  </w:num>
  <w:num w:numId="14" w16cid:durableId="966357097">
    <w:abstractNumId w:val="17"/>
  </w:num>
  <w:num w:numId="15" w16cid:durableId="532351202">
    <w:abstractNumId w:val="15"/>
  </w:num>
  <w:num w:numId="16" w16cid:durableId="973754991">
    <w:abstractNumId w:val="13"/>
  </w:num>
  <w:num w:numId="17" w16cid:durableId="165022028">
    <w:abstractNumId w:val="16"/>
  </w:num>
  <w:num w:numId="18" w16cid:durableId="1445466249">
    <w:abstractNumId w:val="10"/>
  </w:num>
  <w:num w:numId="19" w16cid:durableId="1370568495">
    <w:abstractNumId w:val="14"/>
  </w:num>
  <w:num w:numId="20" w16cid:durableId="2113426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133"/>
    <w:rsid w:val="0002778E"/>
    <w:rsid w:val="00034616"/>
    <w:rsid w:val="0006063C"/>
    <w:rsid w:val="000B2ABB"/>
    <w:rsid w:val="0015074B"/>
    <w:rsid w:val="00225DC0"/>
    <w:rsid w:val="002443C5"/>
    <w:rsid w:val="00245F76"/>
    <w:rsid w:val="0026283A"/>
    <w:rsid w:val="002704E2"/>
    <w:rsid w:val="0029639D"/>
    <w:rsid w:val="00326F90"/>
    <w:rsid w:val="00343DFC"/>
    <w:rsid w:val="005A0E8C"/>
    <w:rsid w:val="00660259"/>
    <w:rsid w:val="006720F6"/>
    <w:rsid w:val="00771FB5"/>
    <w:rsid w:val="007849E3"/>
    <w:rsid w:val="008A2B42"/>
    <w:rsid w:val="008B3A1F"/>
    <w:rsid w:val="008D6503"/>
    <w:rsid w:val="00942A63"/>
    <w:rsid w:val="009A71CA"/>
    <w:rsid w:val="00A20A8D"/>
    <w:rsid w:val="00AA1D8D"/>
    <w:rsid w:val="00AA204A"/>
    <w:rsid w:val="00AA34A1"/>
    <w:rsid w:val="00AB4BFF"/>
    <w:rsid w:val="00B43D22"/>
    <w:rsid w:val="00B47730"/>
    <w:rsid w:val="00CB0664"/>
    <w:rsid w:val="00E042CB"/>
    <w:rsid w:val="00E13A9A"/>
    <w:rsid w:val="00E45029"/>
    <w:rsid w:val="00E665EE"/>
    <w:rsid w:val="00EB4D8F"/>
    <w:rsid w:val="00F82CC6"/>
    <w:rsid w:val="00F921A0"/>
    <w:rsid w:val="00F94B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F8A19"/>
  <w14:defaultImageDpi w14:val="300"/>
  <w15:docId w15:val="{B79ACAE9-400B-41B6-AA0F-A9FC15B1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042CB"/>
    <w:rPr>
      <w:color w:val="0000FF" w:themeColor="hyperlink"/>
      <w:u w:val="single"/>
    </w:rPr>
  </w:style>
  <w:style w:type="character" w:styleId="UnresolvedMention">
    <w:name w:val="Unresolved Mention"/>
    <w:basedOn w:val="DefaultParagraphFont"/>
    <w:uiPriority w:val="99"/>
    <w:semiHidden/>
    <w:unhideWhenUsed/>
    <w:rsid w:val="00E042CB"/>
    <w:rPr>
      <w:color w:val="605E5C"/>
      <w:shd w:val="clear" w:color="auto" w:fill="E1DFDD"/>
    </w:rPr>
  </w:style>
  <w:style w:type="character" w:styleId="FollowedHyperlink">
    <w:name w:val="FollowedHyperlink"/>
    <w:basedOn w:val="DefaultParagraphFont"/>
    <w:uiPriority w:val="99"/>
    <w:semiHidden/>
    <w:unhideWhenUsed/>
    <w:rsid w:val="008A2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03467">
      <w:bodyDiv w:val="1"/>
      <w:marLeft w:val="0"/>
      <w:marRight w:val="0"/>
      <w:marTop w:val="0"/>
      <w:marBottom w:val="0"/>
      <w:divBdr>
        <w:top w:val="none" w:sz="0" w:space="0" w:color="auto"/>
        <w:left w:val="none" w:sz="0" w:space="0" w:color="auto"/>
        <w:bottom w:val="none" w:sz="0" w:space="0" w:color="auto"/>
        <w:right w:val="none" w:sz="0" w:space="0" w:color="auto"/>
      </w:divBdr>
    </w:div>
    <w:div w:id="729570849">
      <w:bodyDiv w:val="1"/>
      <w:marLeft w:val="0"/>
      <w:marRight w:val="0"/>
      <w:marTop w:val="0"/>
      <w:marBottom w:val="0"/>
      <w:divBdr>
        <w:top w:val="none" w:sz="0" w:space="0" w:color="auto"/>
        <w:left w:val="none" w:sz="0" w:space="0" w:color="auto"/>
        <w:bottom w:val="none" w:sz="0" w:space="0" w:color="auto"/>
        <w:right w:val="none" w:sz="0" w:space="0" w:color="auto"/>
      </w:divBdr>
    </w:div>
    <w:div w:id="1418749930">
      <w:bodyDiv w:val="1"/>
      <w:marLeft w:val="0"/>
      <w:marRight w:val="0"/>
      <w:marTop w:val="0"/>
      <w:marBottom w:val="0"/>
      <w:divBdr>
        <w:top w:val="none" w:sz="0" w:space="0" w:color="auto"/>
        <w:left w:val="none" w:sz="0" w:space="0" w:color="auto"/>
        <w:bottom w:val="none" w:sz="0" w:space="0" w:color="auto"/>
        <w:right w:val="none" w:sz="0" w:space="0" w:color="auto"/>
      </w:divBdr>
    </w:div>
    <w:div w:id="1528639329">
      <w:bodyDiv w:val="1"/>
      <w:marLeft w:val="0"/>
      <w:marRight w:val="0"/>
      <w:marTop w:val="0"/>
      <w:marBottom w:val="0"/>
      <w:divBdr>
        <w:top w:val="none" w:sz="0" w:space="0" w:color="auto"/>
        <w:left w:val="none" w:sz="0" w:space="0" w:color="auto"/>
        <w:bottom w:val="none" w:sz="0" w:space="0" w:color="auto"/>
        <w:right w:val="none" w:sz="0" w:space="0" w:color="auto"/>
      </w:divBdr>
    </w:div>
    <w:div w:id="1751153001">
      <w:bodyDiv w:val="1"/>
      <w:marLeft w:val="0"/>
      <w:marRight w:val="0"/>
      <w:marTop w:val="0"/>
      <w:marBottom w:val="0"/>
      <w:divBdr>
        <w:top w:val="none" w:sz="0" w:space="0" w:color="auto"/>
        <w:left w:val="none" w:sz="0" w:space="0" w:color="auto"/>
        <w:bottom w:val="none" w:sz="0" w:space="0" w:color="auto"/>
        <w:right w:val="none" w:sz="0" w:space="0" w:color="auto"/>
      </w:divBdr>
    </w:div>
    <w:div w:id="1752852058">
      <w:bodyDiv w:val="1"/>
      <w:marLeft w:val="0"/>
      <w:marRight w:val="0"/>
      <w:marTop w:val="0"/>
      <w:marBottom w:val="0"/>
      <w:divBdr>
        <w:top w:val="none" w:sz="0" w:space="0" w:color="auto"/>
        <w:left w:val="none" w:sz="0" w:space="0" w:color="auto"/>
        <w:bottom w:val="none" w:sz="0" w:space="0" w:color="auto"/>
        <w:right w:val="none" w:sz="0" w:space="0" w:color="auto"/>
      </w:divBdr>
    </w:div>
    <w:div w:id="1787695670">
      <w:bodyDiv w:val="1"/>
      <w:marLeft w:val="0"/>
      <w:marRight w:val="0"/>
      <w:marTop w:val="0"/>
      <w:marBottom w:val="0"/>
      <w:divBdr>
        <w:top w:val="none" w:sz="0" w:space="0" w:color="auto"/>
        <w:left w:val="none" w:sz="0" w:space="0" w:color="auto"/>
        <w:bottom w:val="none" w:sz="0" w:space="0" w:color="auto"/>
        <w:right w:val="none" w:sz="0" w:space="0" w:color="auto"/>
      </w:divBdr>
    </w:div>
    <w:div w:id="1863127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ithamayreddy56.github.io/Portfolio/" TargetMode="External"/><Relationship Id="rId3" Type="http://schemas.openxmlformats.org/officeDocument/2006/relationships/styles" Target="styles.xml"/><Relationship Id="rId7" Type="http://schemas.openxmlformats.org/officeDocument/2006/relationships/hyperlink" Target="http://www.linkedin.com/in/nikitha-mayreddy-b800553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ithamayreddy5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Mayreddy Nikitha</cp:lastModifiedBy>
  <cp:revision>13</cp:revision>
  <dcterms:created xsi:type="dcterms:W3CDTF">2025-04-10T22:00:00Z</dcterms:created>
  <dcterms:modified xsi:type="dcterms:W3CDTF">2025-07-14T14:32:00Z</dcterms:modified>
  <cp:category/>
</cp:coreProperties>
</file>